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1871" w14:textId="77777777" w:rsidR="00991DA5" w:rsidRPr="003C55CC" w:rsidRDefault="00000000">
      <w:pPr>
        <w:pStyle w:val="u1"/>
        <w:rPr>
          <w:sz w:val="72"/>
          <w:szCs w:val="72"/>
        </w:rPr>
      </w:pPr>
      <w:r w:rsidRPr="003C55CC">
        <w:rPr>
          <w:sz w:val="72"/>
          <w:szCs w:val="72"/>
        </w:rPr>
        <w:t>Tìm Hiểu Về API</w:t>
      </w:r>
    </w:p>
    <w:p w14:paraId="0AEF943A" w14:textId="77777777" w:rsidR="00991DA5" w:rsidRDefault="00000000" w:rsidP="003C55CC">
      <w:pPr>
        <w:pStyle w:val="u2"/>
      </w:pPr>
      <w:r>
        <w:t>API là gì?</w:t>
      </w:r>
    </w:p>
    <w:p w14:paraId="24161B23" w14:textId="77777777" w:rsidR="00991DA5" w:rsidRDefault="00000000">
      <w:r>
        <w:t>API (Application Programming Interface) là giao diện giúp các phần mềm giao tiếp với nhau.</w:t>
      </w:r>
    </w:p>
    <w:p w14:paraId="7F1BCBAD" w14:textId="77777777" w:rsidR="00991DA5" w:rsidRDefault="00000000">
      <w:r>
        <w:t>Ví dụ: Khi bạn đặt đồ ăn trên app, app sẽ gửi yêu cầu đến hệ thống nhà hàng qua API và nhận lại phản hồi về đơn hàng.</w:t>
      </w:r>
    </w:p>
    <w:p w14:paraId="6861B45D" w14:textId="77777777" w:rsidR="00991DA5" w:rsidRDefault="00000000">
      <w:r>
        <w:t>Nó được ví như một anh phục vụ, có vai trò chuyển các món ăn từ nhà bếp tới khách hàng.</w:t>
      </w:r>
    </w:p>
    <w:p w14:paraId="07515231" w14:textId="77777777" w:rsidR="00991DA5" w:rsidRDefault="00000000" w:rsidP="003C55CC">
      <w:pPr>
        <w:pStyle w:val="u2"/>
      </w:pPr>
      <w:r>
        <w:t xml:space="preserve">Các loại API </w:t>
      </w:r>
      <w:r w:rsidRPr="003C55CC">
        <w:t>phổ</w:t>
      </w:r>
      <w:r>
        <w:t xml:space="preserve"> biến</w:t>
      </w:r>
    </w:p>
    <w:p w14:paraId="55CAE5AF" w14:textId="77777777" w:rsidR="00991DA5" w:rsidRDefault="00000000">
      <w:r>
        <w:t>1. REST API - Giao tiếp qua HTTP, trả về JSON (phổ biến nhất).</w:t>
      </w:r>
    </w:p>
    <w:p w14:paraId="63DA5A24" w14:textId="77777777" w:rsidR="00991DA5" w:rsidRDefault="00000000">
      <w:r>
        <w:t>2. SOAP API - Bảo mật cao, dùng XML.</w:t>
      </w:r>
    </w:p>
    <w:p w14:paraId="4AC102AD" w14:textId="77777777" w:rsidR="00991DA5" w:rsidRDefault="00000000">
      <w:r>
        <w:t>3. GraphQL API - Lấy dữ liệu linh hoạt hơn REST.</w:t>
      </w:r>
    </w:p>
    <w:p w14:paraId="69907A64" w14:textId="77777777" w:rsidR="00991DA5" w:rsidRDefault="00000000">
      <w:r>
        <w:t>4. WebSockets API - Dùng trong chat, dữ liệu real-time.</w:t>
      </w:r>
    </w:p>
    <w:p w14:paraId="66B43C78" w14:textId="77777777" w:rsidR="00991DA5" w:rsidRDefault="00000000" w:rsidP="003C55CC">
      <w:pPr>
        <w:pStyle w:val="u2"/>
      </w:pPr>
      <w:r>
        <w:t>Một số API thực tế</w:t>
      </w:r>
    </w:p>
    <w:p w14:paraId="2B80C83F" w14:textId="77777777" w:rsidR="00991DA5" w:rsidRDefault="00000000">
      <w:r>
        <w:t>• API thanh toán: VNPay, Momo, PayPal.</w:t>
      </w:r>
    </w:p>
    <w:p w14:paraId="068EEE02" w14:textId="77777777" w:rsidR="00991DA5" w:rsidRDefault="00000000">
      <w:r>
        <w:t>• API bản đồ: Google Maps API.</w:t>
      </w:r>
    </w:p>
    <w:p w14:paraId="344D8364" w14:textId="77777777" w:rsidR="00991DA5" w:rsidRDefault="00000000">
      <w:r>
        <w:t>• API gửi tin nhắn: Twilio, Zalo Official API.</w:t>
      </w:r>
    </w:p>
    <w:p w14:paraId="1CB663CE" w14:textId="77777777" w:rsidR="00991DA5" w:rsidRDefault="00000000">
      <w:r>
        <w:lastRenderedPageBreak/>
        <w:t>• API thời tiết: OpenWeatherMap API.</w:t>
      </w:r>
    </w:p>
    <w:p w14:paraId="1C1F8C76" w14:textId="77777777" w:rsidR="00991DA5" w:rsidRDefault="00000000">
      <w:pPr>
        <w:pStyle w:val="u1"/>
      </w:pPr>
      <w:r>
        <w:t>Các bước chính khi một API hoạt động</w:t>
      </w:r>
    </w:p>
    <w:p w14:paraId="015C4E4F" w14:textId="77777777" w:rsidR="00991DA5" w:rsidRDefault="00000000" w:rsidP="003C55CC">
      <w:pPr>
        <w:pStyle w:val="u2"/>
      </w:pPr>
      <w:r>
        <w:t>1. Gửi Yêu Cầu (Request) từ Client</w:t>
      </w:r>
    </w:p>
    <w:p w14:paraId="4D34CC18" w14:textId="77777777" w:rsidR="00991DA5" w:rsidRDefault="00000000">
      <w:r>
        <w:t>• Một ứng dụng (client) gửi yêu cầu đến API thông qua internet.</w:t>
      </w:r>
    </w:p>
    <w:p w14:paraId="7D8692AD" w14:textId="77777777" w:rsidR="00991DA5" w:rsidRDefault="00000000">
      <w:r>
        <w:t xml:space="preserve">• Yêu cầu này chứa URL của API, phương thức HTTP (GET, POST, PUT, DELETE), và có thể có dữ liệu đầu </w:t>
      </w:r>
      <w:r w:rsidRPr="003C55CC">
        <w:t>vào</w:t>
      </w:r>
      <w:r>
        <w:t xml:space="preserve"> (body, headers, params).</w:t>
      </w:r>
    </w:p>
    <w:p w14:paraId="2EB5F9F9" w14:textId="77777777" w:rsidR="00991DA5" w:rsidRDefault="00000000">
      <w:r>
        <w:t>• Ví dụ: Trình duyệt gửi yêu cầu lấy danh sách người dùng.</w:t>
      </w:r>
    </w:p>
    <w:p w14:paraId="16439A81" w14:textId="77777777" w:rsidR="00991DA5" w:rsidRDefault="00000000" w:rsidP="003C55CC">
      <w:pPr>
        <w:pStyle w:val="u2"/>
      </w:pPr>
      <w:r>
        <w:t>2. Xử Lý Yêu Cầu tại Server</w:t>
      </w:r>
    </w:p>
    <w:p w14:paraId="3A8B008F" w14:textId="77777777" w:rsidR="00991DA5" w:rsidRDefault="00000000">
      <w:r>
        <w:t>• Server nhận yêu cầu, kiểm tra dữ liệu, xác thực người dùng.</w:t>
      </w:r>
    </w:p>
    <w:p w14:paraId="01A1428C" w14:textId="77777777" w:rsidR="00991DA5" w:rsidRDefault="00000000">
      <w:r>
        <w:t>• Hệ thống backend truy xuất cơ sở dữ liệu hoặc xử lý logic để tạo phản hồi.</w:t>
      </w:r>
    </w:p>
    <w:p w14:paraId="2282AB1C" w14:textId="77777777" w:rsidR="00991DA5" w:rsidRDefault="00000000">
      <w:r>
        <w:t>• Ví dụ: Server kiểm tra quyền truy cập và lấy danh sách người dùng từ database.</w:t>
      </w:r>
    </w:p>
    <w:p w14:paraId="09EB1822" w14:textId="77777777" w:rsidR="00991DA5" w:rsidRDefault="00000000" w:rsidP="003C55CC">
      <w:pPr>
        <w:pStyle w:val="u2"/>
      </w:pPr>
      <w:r>
        <w:t>3. Trả Phản Hồi (Response) về Client</w:t>
      </w:r>
    </w:p>
    <w:p w14:paraId="1B098FDB" w14:textId="77777777" w:rsidR="00991DA5" w:rsidRDefault="00000000">
      <w:r>
        <w:t>• Ví dụ: Server trả về danh sách người dùng dưới dạng JSON:</w:t>
      </w:r>
    </w:p>
    <w:p w14:paraId="58E088EE" w14:textId="77777777" w:rsidR="00991DA5" w:rsidRDefault="00000000">
      <w:r>
        <w:lastRenderedPageBreak/>
        <w:br/>
        <w:t>{</w:t>
      </w:r>
      <w:r>
        <w:br/>
        <w:t xml:space="preserve">    "status": "success",</w:t>
      </w:r>
      <w:r>
        <w:br/>
        <w:t xml:space="preserve">    "data": [</w:t>
      </w:r>
      <w:r>
        <w:br/>
        <w:t xml:space="preserve">        { "id": 1, "name": "Nguyen Van A" },</w:t>
      </w:r>
      <w:r>
        <w:br/>
        <w:t xml:space="preserve">        { "id": 2, "name": "Tran Thi B" }</w:t>
      </w:r>
      <w:r>
        <w:br/>
        <w:t xml:space="preserve">    ]</w:t>
      </w:r>
      <w:r>
        <w:br/>
        <w:t>}</w:t>
      </w:r>
      <w:r>
        <w:br/>
      </w:r>
    </w:p>
    <w:p w14:paraId="38F1F5C7" w14:textId="77777777" w:rsidR="00991DA5" w:rsidRDefault="00000000" w:rsidP="003C55CC">
      <w:pPr>
        <w:pStyle w:val="u2"/>
      </w:pPr>
      <w:r>
        <w:t>4. Hiển Thị Dữ Liệu trên Giao Diện</w:t>
      </w:r>
    </w:p>
    <w:p w14:paraId="356EB740" w14:textId="77777777" w:rsidR="00991DA5" w:rsidRDefault="00000000">
      <w:r>
        <w:t>• Ứng dụng frontend (website/app) nhận phản hồi từ API.</w:t>
      </w:r>
    </w:p>
    <w:p w14:paraId="7378D190" w14:textId="77777777" w:rsidR="00991DA5" w:rsidRDefault="00000000" w:rsidP="003C55CC">
      <w:r>
        <w:t>• Hiển thị dữ liệu trên giao diện hoặc tiếp tục xử lý theo nhu cầu.</w:t>
      </w:r>
    </w:p>
    <w:p w14:paraId="2F0B3C00" w14:textId="77777777" w:rsidR="003C55CC" w:rsidRDefault="00000000">
      <w:pPr>
        <w:rPr>
          <w:lang w:val="vi-VN"/>
        </w:rPr>
      </w:pPr>
      <w:r>
        <w:t>• Ví dụ: Website hiển thị danh sách người dùng trong bảng.</w:t>
      </w:r>
    </w:p>
    <w:p w14:paraId="23C84EAC" w14:textId="77777777" w:rsidR="003C55CC" w:rsidRDefault="003C55CC">
      <w:pPr>
        <w:rPr>
          <w:lang w:val="vi-VN"/>
        </w:rPr>
      </w:pPr>
      <w:r w:rsidRPr="003C55CC">
        <w:rPr>
          <w:b/>
          <w:color w:val="4BACC6" w:themeColor="accent5"/>
          <w:sz w:val="52"/>
          <w:szCs w:val="52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Quy trình backend</w:t>
      </w:r>
      <w:r w:rsidR="008D2914" w:rsidRPr="003C55CC">
        <w:br/>
      </w:r>
      <w:r w:rsidR="008D2914" w:rsidRPr="008D2914">
        <w:t xml:space="preserve">Để cài đặt Express.js và tạo một backend kết nối với XAMPP (MySQL), bạn cần thực hiện các bước sau: </w:t>
      </w:r>
    </w:p>
    <w:p w14:paraId="37153E30" w14:textId="77777777" w:rsidR="003C55CC" w:rsidRDefault="008D2914" w:rsidP="003C55CC">
      <w:pPr>
        <w:rPr>
          <w:lang w:val="vi-VN"/>
        </w:rPr>
      </w:pPr>
      <w:r w:rsidRPr="008D2914">
        <w:t xml:space="preserve">Tạo một thư mục mới cho backend (bên ngoài dự án React hiện tại) Cài đặt các thư viện cần thiết: </w:t>
      </w:r>
    </w:p>
    <w:p w14:paraId="261F6CA5" w14:textId="3F122B55" w:rsidR="003C55CC" w:rsidRDefault="008D2914" w:rsidP="003C55CC">
      <w:pPr>
        <w:ind w:firstLine="720"/>
        <w:rPr>
          <w:lang w:val="vi-VN"/>
        </w:rPr>
      </w:pPr>
      <w:r w:rsidRPr="008D2914">
        <w:t xml:space="preserve">Express.js (framework web) </w:t>
      </w:r>
    </w:p>
    <w:p w14:paraId="40A0A21D" w14:textId="77777777" w:rsidR="003C55CC" w:rsidRDefault="008D2914" w:rsidP="003C55CC">
      <w:pPr>
        <w:ind w:firstLine="720"/>
        <w:rPr>
          <w:lang w:val="vi-VN"/>
        </w:rPr>
      </w:pPr>
      <w:r w:rsidRPr="008D2914">
        <w:t xml:space="preserve">mysql2 (kết nối với MySQL) </w:t>
      </w:r>
    </w:p>
    <w:p w14:paraId="3148F301" w14:textId="77777777" w:rsidR="003C55CC" w:rsidRDefault="008D2914" w:rsidP="003C55CC">
      <w:pPr>
        <w:ind w:firstLine="720"/>
        <w:rPr>
          <w:lang w:val="vi-VN"/>
        </w:rPr>
      </w:pPr>
      <w:r w:rsidRPr="008D2914">
        <w:lastRenderedPageBreak/>
        <w:t xml:space="preserve">cors (xử lý cross-origin requests) </w:t>
      </w:r>
    </w:p>
    <w:p w14:paraId="37A9657E" w14:textId="77777777" w:rsidR="003C55CC" w:rsidRDefault="008D2914" w:rsidP="003C55CC">
      <w:pPr>
        <w:ind w:firstLine="720"/>
        <w:rPr>
          <w:lang w:val="vi-VN"/>
        </w:rPr>
      </w:pPr>
      <w:r w:rsidRPr="008D2914">
        <w:t xml:space="preserve">dotenv (quản lý biến môi trường) </w:t>
      </w:r>
    </w:p>
    <w:p w14:paraId="4B8B42DC" w14:textId="77777777" w:rsidR="003C55CC" w:rsidRDefault="008D2914" w:rsidP="003C55CC">
      <w:pPr>
        <w:ind w:firstLine="720"/>
        <w:rPr>
          <w:lang w:val="vi-VN"/>
        </w:rPr>
      </w:pPr>
      <w:r w:rsidRPr="003C55CC">
        <w:rPr>
          <w:color w:val="FF0000"/>
        </w:rPr>
        <w:t>Tạo cấu trúc thư mục và các file cho API</w:t>
      </w:r>
      <w:r w:rsidRPr="008D2914">
        <w:t xml:space="preserve">: server.js (file chính để chạy server) </w:t>
      </w:r>
    </w:p>
    <w:p w14:paraId="26D73EA6" w14:textId="77777777" w:rsidR="003C55CC" w:rsidRDefault="008D2914" w:rsidP="003C55CC">
      <w:pPr>
        <w:ind w:firstLine="720"/>
        <w:rPr>
          <w:lang w:val="vi-VN"/>
        </w:rPr>
      </w:pPr>
      <w:r w:rsidRPr="008D2914">
        <w:t>/</w:t>
      </w:r>
      <w:proofErr w:type="gramStart"/>
      <w:r w:rsidRPr="008D2914">
        <w:t>routes</w:t>
      </w:r>
      <w:proofErr w:type="gramEnd"/>
      <w:r w:rsidRPr="008D2914">
        <w:t xml:space="preserve"> (thư mục chứa các route) </w:t>
      </w:r>
    </w:p>
    <w:p w14:paraId="3AF4DF71" w14:textId="77777777" w:rsidR="003C55CC" w:rsidRDefault="008D2914" w:rsidP="003C55CC">
      <w:pPr>
        <w:ind w:firstLine="720"/>
        <w:rPr>
          <w:lang w:val="vi-VN"/>
        </w:rPr>
      </w:pPr>
      <w:r w:rsidRPr="008D2914">
        <w:t>/</w:t>
      </w:r>
      <w:proofErr w:type="gramStart"/>
      <w:r w:rsidRPr="008D2914">
        <w:t>controllers</w:t>
      </w:r>
      <w:proofErr w:type="gramEnd"/>
      <w:r w:rsidRPr="008D2914">
        <w:t xml:space="preserve"> (xử lý logic) </w:t>
      </w:r>
    </w:p>
    <w:p w14:paraId="776E8DEA" w14:textId="77777777" w:rsidR="00772231" w:rsidRDefault="008D2914" w:rsidP="003C55CC">
      <w:pPr>
        <w:ind w:firstLine="720"/>
        <w:rPr>
          <w:lang w:val="vi-VN"/>
        </w:rPr>
      </w:pPr>
      <w:r w:rsidRPr="008D2914">
        <w:t>/</w:t>
      </w:r>
      <w:proofErr w:type="gramStart"/>
      <w:r w:rsidRPr="008D2914">
        <w:t>config</w:t>
      </w:r>
      <w:proofErr w:type="gramEnd"/>
      <w:r w:rsidRPr="008D2914">
        <w:t xml:space="preserve"> (cấu hình kết nối database) </w:t>
      </w:r>
      <w:r w:rsidR="00772231">
        <w:rPr>
          <w:lang w:val="vi-VN"/>
        </w:rPr>
        <w:br/>
      </w:r>
      <w:r w:rsidR="00772231" w:rsidRPr="00772231">
        <w:rPr>
          <w:rFonts w:ascii="Segoe UI Emoji" w:hAnsi="Segoe UI Emoji" w:cs="Segoe UI Emoji"/>
        </w:rPr>
        <w:t>🔹</w:t>
      </w:r>
      <w:r w:rsidR="00772231" w:rsidRPr="00772231">
        <w:t xml:space="preserve"> </w:t>
      </w:r>
      <w:r w:rsidR="00772231" w:rsidRPr="00772231">
        <w:rPr>
          <w:b/>
          <w:bCs/>
        </w:rPr>
        <w:t>Frontend:</w:t>
      </w:r>
      <w:r w:rsidR="00772231" w:rsidRPr="00772231">
        <w:t xml:space="preserve"> React Native (cho mobile) + Vite (cho web nếu có).</w:t>
      </w:r>
      <w:r w:rsidR="00772231" w:rsidRPr="00772231">
        <w:br/>
      </w:r>
      <w:r w:rsidR="00772231" w:rsidRPr="00772231">
        <w:rPr>
          <w:rFonts w:ascii="Segoe UI Emoji" w:hAnsi="Segoe UI Emoji" w:cs="Segoe UI Emoji"/>
        </w:rPr>
        <w:t>🔹</w:t>
      </w:r>
      <w:r w:rsidR="00772231" w:rsidRPr="00772231">
        <w:t xml:space="preserve"> </w:t>
      </w:r>
      <w:r w:rsidR="00772231" w:rsidRPr="00772231">
        <w:rPr>
          <w:b/>
          <w:bCs/>
        </w:rPr>
        <w:t>Backend:</w:t>
      </w:r>
      <w:r w:rsidR="00772231" w:rsidRPr="00772231">
        <w:t xml:space="preserve"> Express.js </w:t>
      </w:r>
    </w:p>
    <w:p w14:paraId="5BA77953" w14:textId="77777777" w:rsidR="00772231" w:rsidRDefault="00772231" w:rsidP="00772231">
      <w:pPr>
        <w:rPr>
          <w:lang w:val="vi-VN"/>
        </w:rPr>
      </w:pPr>
      <w:r w:rsidRPr="00772231">
        <w:rPr>
          <w:rFonts w:ascii="Segoe UI Emoji" w:hAnsi="Segoe UI Emoji" w:cs="Segoe UI Emoji"/>
        </w:rPr>
        <w:t>🔹</w:t>
      </w:r>
      <w:r w:rsidRPr="00772231">
        <w:t xml:space="preserve"> </w:t>
      </w:r>
      <w:r w:rsidRPr="00772231">
        <w:rPr>
          <w:b/>
          <w:bCs/>
        </w:rPr>
        <w:t>Database:</w:t>
      </w:r>
      <w:r w:rsidRPr="00772231">
        <w:t xml:space="preserve"> MySQL </w:t>
      </w:r>
    </w:p>
    <w:p w14:paraId="7D0C6DCE" w14:textId="42E65CBD" w:rsidR="00991DA5" w:rsidRPr="00772231" w:rsidRDefault="00772231" w:rsidP="00772231">
      <w:pPr>
        <w:rPr>
          <w:lang w:val="vi-VN"/>
        </w:rPr>
      </w:pPr>
      <w:r w:rsidRPr="00772231">
        <w:rPr>
          <w:rFonts w:ascii="Segoe UI Emoji" w:hAnsi="Segoe UI Emoji" w:cs="Segoe UI Emoji"/>
        </w:rPr>
        <w:t>🔹</w:t>
      </w:r>
      <w:r w:rsidRPr="00772231">
        <w:t xml:space="preserve"> </w:t>
      </w:r>
      <w:r w:rsidRPr="00772231">
        <w:rPr>
          <w:b/>
          <w:bCs/>
        </w:rPr>
        <w:t>Authentication:</w:t>
      </w:r>
      <w:r w:rsidRPr="00772231">
        <w:t xml:space="preserve"> JWT </w:t>
      </w:r>
    </w:p>
    <w:sectPr w:rsidR="00991DA5" w:rsidRPr="00772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EC69E3"/>
    <w:multiLevelType w:val="hybridMultilevel"/>
    <w:tmpl w:val="6876D768"/>
    <w:lvl w:ilvl="0" w:tplc="B210AD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85820">
    <w:abstractNumId w:val="8"/>
  </w:num>
  <w:num w:numId="2" w16cid:durableId="320814946">
    <w:abstractNumId w:val="6"/>
  </w:num>
  <w:num w:numId="3" w16cid:durableId="255481458">
    <w:abstractNumId w:val="5"/>
  </w:num>
  <w:num w:numId="4" w16cid:durableId="1514144643">
    <w:abstractNumId w:val="4"/>
  </w:num>
  <w:num w:numId="5" w16cid:durableId="65765070">
    <w:abstractNumId w:val="7"/>
  </w:num>
  <w:num w:numId="6" w16cid:durableId="427624640">
    <w:abstractNumId w:val="3"/>
  </w:num>
  <w:num w:numId="7" w16cid:durableId="1848009864">
    <w:abstractNumId w:val="2"/>
  </w:num>
  <w:num w:numId="8" w16cid:durableId="1751464738">
    <w:abstractNumId w:val="1"/>
  </w:num>
  <w:num w:numId="9" w16cid:durableId="421267225">
    <w:abstractNumId w:val="0"/>
  </w:num>
  <w:num w:numId="10" w16cid:durableId="547255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5CC"/>
    <w:rsid w:val="0068186C"/>
    <w:rsid w:val="00772231"/>
    <w:rsid w:val="008D2914"/>
    <w:rsid w:val="00991DA5"/>
    <w:rsid w:val="00AA1D8D"/>
    <w:rsid w:val="00B47730"/>
    <w:rsid w:val="00CB0664"/>
    <w:rsid w:val="00EA05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F4F4F"/>
  <w14:defaultImageDpi w14:val="300"/>
  <w15:docId w15:val="{189A07CD-79A1-4DD4-B2C8-27C6224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C55CC"/>
    <w:rPr>
      <w:sz w:val="36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C5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C55CC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 Tuấn</cp:lastModifiedBy>
  <cp:revision>3</cp:revision>
  <dcterms:created xsi:type="dcterms:W3CDTF">2013-12-23T23:15:00Z</dcterms:created>
  <dcterms:modified xsi:type="dcterms:W3CDTF">2025-03-27T15:38:00Z</dcterms:modified>
  <cp:category/>
</cp:coreProperties>
</file>